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M:\My-Documents\programming\java\source\Python Django Practise\mysite\course</w:t>
        <w:br/>
        <w:t>************************************admin.py************************************</w:t>
        <w:br/>
        <w:t>from django.contrib import admin</w:t>
        <w:br/>
        <w:br/>
        <w:t># Register your models here.</w:t>
        <w:br/>
        <w:br/>
        <w:br/>
        <w:br/>
        <w:t>************************************apps.py*************************************</w:t>
        <w:br/>
        <w:t>from django.apps import AppConfig</w:t>
        <w:br/>
        <w:br/>
        <w:br/>
        <w:t>class CourseConfig(AppConfig):</w:t>
        <w:br/>
        <w:t xml:space="preserve">    name = 'course'</w:t>
        <w:br/>
        <w:br/>
        <w:br/>
        <w:br/>
        <w:t>***********************************fields.py************************************</w:t>
        <w:br/>
        <w:t>from django.db import models</w:t>
        <w:br/>
        <w:t>from django.core.exceptions import ObjectDoesNotExist</w:t>
        <w:br/>
        <w:br/>
        <w:t xml:space="preserve">class OrderField(models.PositiveIntegerField):    </w:t>
        <w:br/>
        <w:t xml:space="preserve">    def __init__(self, for_fields=None, *args, **kwargs):</w:t>
        <w:br/>
        <w:t xml:space="preserve">        self.for_fields = for_fields</w:t>
        <w:br/>
        <w:t xml:space="preserve">        super(OrderField, self).__init__(*args, **kwargs)</w:t>
        <w:br/>
        <w:br/>
        <w:t xml:space="preserve">    def pre_save(self, model_instance, add):    </w:t>
        <w:br/>
        <w:t xml:space="preserve">        if getattr(model_instance, self.attname) is None:   </w:t>
        <w:br/>
        <w:t xml:space="preserve">            try:</w:t>
        <w:br/>
        <w:t xml:space="preserve">                qs = self.model.objects.all()    </w:t>
        <w:br/>
        <w:t xml:space="preserve">                if self.for_fields:</w:t>
        <w:br/>
        <w:t xml:space="preserve">                    query = {field: getattr(model_instance, field) for field in self.for_fields}   </w:t>
        <w:br/>
        <w:t xml:space="preserve">                    qs = qs.filter(**query)    </w:t>
        <w:br/>
        <w:t xml:space="preserve">                last_item = qs.latest(self.attname)    </w:t>
        <w:br/>
        <w:t xml:space="preserve">                value = last_item.order + 1    </w:t>
        <w:br/>
        <w:t xml:space="preserve">            except ObjectDoesNotExist:</w:t>
        <w:br/>
        <w:t xml:space="preserve">                value = 0</w:t>
        <w:br/>
        <w:t xml:space="preserve">            setattr(model_instance, self.attname, value)    </w:t>
        <w:br/>
        <w:t xml:space="preserve">            return value</w:t>
        <w:br/>
        <w:t xml:space="preserve">        else:</w:t>
        <w:br/>
        <w:t xml:space="preserve">            return super(OrderField, self).pre_save(model_instance, add)</w:t>
        <w:br/>
        <w:br/>
        <w:br/>
        <w:br/>
        <w:br/>
        <w:t>************************************forms.py************************************</w:t>
        <w:br/>
        <w:t>from django import forms</w:t>
        <w:br/>
        <w:t>from .models import Course, Lesson</w:t>
        <w:br/>
        <w:br/>
        <w:t>class CreateCourseForm(forms.ModelForm):</w:t>
        <w:br/>
        <w:t xml:space="preserve">    class Meta:</w:t>
        <w:br/>
        <w:t xml:space="preserve">        model = Course</w:t>
        <w:br/>
        <w:t xml:space="preserve">        fields = ("title", "overview")</w:t>
        <w:br/>
        <w:br/>
        <w:t>class CreateLessonForm(forms.ModelForm):</w:t>
        <w:br/>
        <w:t xml:space="preserve">    class Meta:</w:t>
        <w:br/>
        <w:t xml:space="preserve">        model = Lesson</w:t>
        <w:br/>
        <w:t xml:space="preserve">        fields = ['course', 'title', 'video', 'description', 'attach']</w:t>
        <w:br/>
        <w:t xml:space="preserve">    </w:t>
        <w:br/>
        <w:t xml:space="preserve">    def __init__(self, user, *args, **kwargs):   </w:t>
        <w:br/>
        <w:t xml:space="preserve">        super(CreateLessonForm, self).__init__(*args, **kwargs)</w:t>
        <w:br/>
        <w:t xml:space="preserve">        self.fields['course'].queryset = Course.objects.filter(user=user) </w:t>
        <w:br/>
        <w:br/>
        <w:br/>
        <w:br/>
        <w:br/>
        <w:t>***********************************models.py************************************</w:t>
        <w:br/>
        <w:t>from django.db import models</w:t>
        <w:br/>
        <w:t>from django.contrib.auth.models import User</w:t>
        <w:br/>
        <w:t>from .fields import OrderField</w:t>
        <w:br/>
        <w:br/>
        <w:t>from slugify import slugify</w:t>
        <w:br/>
        <w:br/>
        <w:t>class Course(models.Model):</w:t>
        <w:br/>
        <w:t xml:space="preserve">    user = models.ForeignKey(User, related_name='courses_user')</w:t>
        <w:br/>
        <w:t xml:space="preserve">    title = models.CharField(max_length=200)</w:t>
        <w:br/>
        <w:t xml:space="preserve">    slug = models.SlugField(max_length=200, unique=True)</w:t>
        <w:br/>
        <w:t xml:space="preserve">    overview = models.TextField()</w:t>
        <w:br/>
        <w:t xml:space="preserve">    created = models.DateTimeField(auto_now_add=True)</w:t>
        <w:br/>
        <w:t xml:space="preserve">    student = models.ManyToManyField(User, related_name="courses_joined", blank=True)</w:t>
        <w:br/>
        <w:br/>
        <w:t xml:space="preserve">    class Meta:</w:t>
        <w:br/>
        <w:t xml:space="preserve">        ordering = ('-created',)</w:t>
        <w:br/>
        <w:br/>
        <w:t xml:space="preserve">    def save(self, *args, **kargs):</w:t>
        <w:br/>
        <w:t xml:space="preserve">        self.slug = slugify(self.title)</w:t>
        <w:br/>
        <w:t xml:space="preserve">        super(Course, self).save(*args, **kargs)</w:t>
        <w:br/>
        <w:br/>
        <w:t xml:space="preserve">    def __str__(self):</w:t>
        <w:br/>
        <w:t xml:space="preserve">        return self.title</w:t>
        <w:br/>
        <w:br/>
        <w:br/>
        <w:t>def user_directory_path(instance, filename):</w:t>
        <w:br/>
        <w:t xml:space="preserve">    return "courses/user_{0}/{1}".format(instance.user.id, filename)</w:t>
        <w:br/>
        <w:br/>
        <w:t>class Lesson(models.Model):</w:t>
        <w:br/>
        <w:t xml:space="preserve">    user = models.ForeignKey(User, related_name='lesson_user')</w:t>
        <w:br/>
        <w:t xml:space="preserve">    course = models.ForeignKey(Course, related_name='lesson')</w:t>
        <w:br/>
        <w:t xml:space="preserve">    title = models.CharField(max_length=200)</w:t>
        <w:br/>
        <w:t xml:space="preserve">    video = models.FileField(upload_to=user_directory_path)</w:t>
        <w:br/>
        <w:t xml:space="preserve">    description = models.TextField(blank=True)</w:t>
        <w:br/>
        <w:t xml:space="preserve">    attach = models.FileField(blank=True, upload_to=user_directory_path)</w:t>
        <w:br/>
        <w:t xml:space="preserve">    created = models.DateTimeField(auto_now_add=True)</w:t>
        <w:br/>
        <w:t xml:space="preserve">    order = OrderField(blank=True, for_fields=['course'])</w:t>
        <w:br/>
        <w:br/>
        <w:t xml:space="preserve">    class Meta:</w:t>
        <w:br/>
        <w:t xml:space="preserve">        ordering = ['order']</w:t>
        <w:tab/>
        <w:br/>
        <w:br/>
        <w:t xml:space="preserve">    def __str__(self):</w:t>
        <w:br/>
        <w:t xml:space="preserve">        return '{}.{}'.format(self.order, self.title)</w:t>
        <w:br/>
        <w:br/>
        <w:br/>
        <w:br/>
        <w:br/>
        <w:t>************************************tests.py************************************</w:t>
        <w:br/>
        <w:t>from django.test import TestCase</w:t>
        <w:br/>
        <w:br/>
        <w:t># Create your tests here.</w:t>
        <w:br/>
        <w:br/>
        <w:br/>
        <w:br/>
        <w:t>************************************urls.py*************************************</w:t>
        <w:br/>
        <w:t>from django.conf.urls import url</w:t>
        <w:br/>
        <w:t xml:space="preserve">from django.views.generic import TemplateView   </w:t>
        <w:br/>
        <w:t>from .views import AboutView, CourseListView, ManageCourseListView, CreateCourseView, DeleteCourseView, CreateLessonView, ListLessonsView, DetailLessonView</w:t>
        <w:br/>
        <w:t>from .views import StudentListLessonView</w:t>
        <w:br/>
        <w:br/>
        <w:t>urlpatterns = [</w:t>
        <w:br/>
        <w:t xml:space="preserve">    #url(r'about/$', TemplateView.as_view(template_name="course/about.html")),   </w:t>
        <w:br/>
        <w:t xml:space="preserve">    url(r'about/$', AboutView.as_view(), name="about"),    </w:t>
        <w:br/>
        <w:t xml:space="preserve">    url(r'course-list/$', CourseListView.as_view(), name="course_list"),</w:t>
        <w:br/>
        <w:t xml:space="preserve">    url(r'manage-course/$', ManageCourseListView.as_view(), name="manage_course"),</w:t>
        <w:br/>
        <w:t xml:space="preserve">    url(r'create-course/$', CreateCourseView.as_view(), name="create_course"),</w:t>
        <w:br/>
        <w:t xml:space="preserve">    url(r'delete-course/(?P&lt;pk&gt;\d+)/$', DeleteCourseView.as_view(), name="delete_course"),</w:t>
        <w:br/>
        <w:t xml:space="preserve">    url(r'create-lesson/$', CreateLessonView.as_view(), name="create_lesson"),</w:t>
        <w:br/>
        <w:t xml:space="preserve">    url(r'list-lessons/(?P&lt;course_id&gt;\d+)/$', ListLessonsView.as_view(), name="list_lessons"),</w:t>
        <w:br/>
        <w:t xml:space="preserve">    url(r'detail-lesson/(?P&lt;lesson_id&gt;\d+)/$', DetailLessonView.as_view(), name="detail_lesson"),</w:t>
        <w:br/>
        <w:t xml:space="preserve">    url(r'lessons-list/(?P&lt;course_id&gt;\d+)/$', StudentListLessonView.as_view(), name="lessons_list"),</w:t>
        <w:br/>
        <w:t>]</w:t>
        <w:br/>
        <w:br/>
        <w:br/>
        <w:br/>
        <w:br/>
        <w:br/>
        <w:t>************************************views.py************************************</w:t>
        <w:br/>
        <w:t>from django.views.generic import TemplateView, ListView, DeleteView</w:t>
        <w:br/>
        <w:t>from django.core.urlresolvers import reverse_lazy</w:t>
        <w:br/>
        <w:t>from django.views.generic.edit import CreateView</w:t>
        <w:br/>
        <w:t>from django.shortcuts import redirect, render, get_object_or_404, render_to_response</w:t>
        <w:br/>
        <w:t xml:space="preserve">from django.views import View    </w:t>
        <w:br/>
        <w:t xml:space="preserve">from django.views.generic.base import TemplateResponseMixin    </w:t>
        <w:br/>
        <w:t>from django.http import HttpResponse</w:t>
        <w:br/>
        <w:br/>
        <w:t>from .forms import CreateCourseForm, CreateLessonForm</w:t>
        <w:br/>
        <w:t xml:space="preserve">from .models import Course, Lesson </w:t>
        <w:br/>
        <w:br/>
        <w:t>from braces.views import LoginRequiredMixin</w:t>
        <w:br/>
        <w:br/>
        <w:t>class AboutView(TemplateView):</w:t>
        <w:br/>
        <w:t xml:space="preserve">    template_name = "course/about.html"</w:t>
        <w:br/>
        <w:br/>
        <w:br/>
        <w:t xml:space="preserve">class CourseListView(ListView): </w:t>
        <w:br/>
        <w:t xml:space="preserve">    model = Course   </w:t>
        <w:br/>
        <w:t xml:space="preserve">    context_object_name = "courses"    </w:t>
        <w:br/>
        <w:t xml:space="preserve">    template_name = 'course/course_list.html'  </w:t>
        <w:br/>
        <w:br/>
        <w:br/>
        <w:br/>
        <w:br/>
        <w:t xml:space="preserve">class UserMixin:  </w:t>
        <w:br/>
        <w:t xml:space="preserve">    def get_queryset(self):</w:t>
        <w:br/>
        <w:t xml:space="preserve">        qs = super(UserMixin, self).get_queryset()</w:t>
        <w:br/>
        <w:t xml:space="preserve">        return qs.filter(user=self.request.user)</w:t>
        <w:br/>
        <w:br/>
        <w:t>class UserCourseMixin(UserMixin, LoginRequiredMixin):</w:t>
        <w:br/>
        <w:t xml:space="preserve">    model = Course</w:t>
        <w:br/>
        <w:t xml:space="preserve">    login_url = "/account/login/"   </w:t>
        <w:br/>
        <w:br/>
        <w:br/>
        <w:br/>
        <w:t xml:space="preserve">class ManageCourseListView(UserCourseMixin, ListView):   </w:t>
        <w:br/>
        <w:t xml:space="preserve">    context_object_name = "courses"    </w:t>
        <w:br/>
        <w:t xml:space="preserve">    template_name = 'course/manage/manage_course_list.html'</w:t>
        <w:br/>
        <w:br/>
        <w:br/>
        <w:br/>
        <w:t xml:space="preserve">class CreateCourseView(UserCourseMixin, CreateView): </w:t>
        <w:br/>
        <w:t xml:space="preserve">    fields = ['title', 'overview']    </w:t>
        <w:br/>
        <w:t xml:space="preserve">    template_name = 'course/manage/create_course.html'</w:t>
        <w:br/>
        <w:br/>
        <w:t xml:space="preserve">    def post(self, request, *args, **kargs):   </w:t>
        <w:br/>
        <w:t xml:space="preserve">        form = CreateCourseForm(data=request.POST)</w:t>
        <w:br/>
        <w:t xml:space="preserve">        if form.is_valid():</w:t>
        <w:br/>
        <w:t xml:space="preserve">            new_course = form.save(commit=False)</w:t>
        <w:br/>
        <w:t xml:space="preserve">            new_course.user = self.request.user</w:t>
        <w:br/>
        <w:t xml:space="preserve">            new_course.save()</w:t>
        <w:br/>
        <w:t xml:space="preserve">            return redirect("course:manage_course") </w:t>
        <w:br/>
        <w:t xml:space="preserve">        return self.render_to_response({"form":form})</w:t>
        <w:br/>
        <w:br/>
        <w:t xml:space="preserve">class DeleteCourseView(UserCourseMixin, DeleteView):   </w:t>
        <w:br/>
        <w:t xml:space="preserve">    template_name = 'course/manage/delete_course_confirm.html'</w:t>
        <w:br/>
        <w:t xml:space="preserve">    success_url = reverse_lazy("course:manage_course")</w:t>
        <w:br/>
        <w:br/>
        <w:t xml:space="preserve">    def dispatch(self, *args, **kwargs):   </w:t>
        <w:br/>
        <w:t xml:space="preserve">        resp = super(DeleteCourseView, self).dispatch(*args, **kwargs)   </w:t>
        <w:br/>
        <w:t xml:space="preserve">        if self.request.is_ajax():   </w:t>
        <w:br/>
        <w:t xml:space="preserve">            response_data = {"result": "ok"}</w:t>
        <w:br/>
        <w:t xml:space="preserve">            return HttpResponse(json.dumps(response_data), content_type="application/json")</w:t>
        <w:br/>
        <w:t xml:space="preserve">        else:</w:t>
        <w:br/>
        <w:t xml:space="preserve">            return resp</w:t>
        <w:br/>
        <w:br/>
        <w:br/>
        <w:br/>
        <w:t xml:space="preserve">class CreateLessonView(LoginRequiredMixin, View):    </w:t>
        <w:br/>
        <w:t xml:space="preserve">    model = Lesson</w:t>
        <w:br/>
        <w:t xml:space="preserve">    login_url = "/account/login/"</w:t>
        <w:br/>
        <w:br/>
        <w:t xml:space="preserve">    def get(self, request , *args, **kwargs):   </w:t>
        <w:br/>
        <w:t xml:space="preserve">        form = CreateLessonForm(user=self.request.user)    </w:t>
        <w:br/>
        <w:t xml:space="preserve">        return render(request, "course/manage/create_lesson.html", {"form":form})</w:t>
        <w:br/>
        <w:br/>
        <w:t xml:space="preserve">    def post(self, request, *args, **kwargs):    </w:t>
        <w:br/>
        <w:t xml:space="preserve">        form = CreateLessonForm(self.request.user, request.POST, request.FILES)    </w:t>
        <w:br/>
        <w:t xml:space="preserve">        if form.is_valid():</w:t>
        <w:br/>
        <w:t xml:space="preserve">            new_lesson = form.save(commit=False)</w:t>
        <w:br/>
        <w:t xml:space="preserve">            new_lesson.user = self.request.user</w:t>
        <w:br/>
        <w:t xml:space="preserve">            new_lesson.save()</w:t>
        <w:br/>
        <w:t xml:space="preserve">            return redirect("course:manage_course")</w:t>
        <w:br/>
        <w:br/>
        <w:br/>
        <w:t>class ListLessonsView(LoginRequiredMixin, TemplateResponseMixin, View):</w:t>
        <w:br/>
        <w:t xml:space="preserve">    login_url = "/account/login/"</w:t>
        <w:br/>
        <w:t xml:space="preserve">    template_name = 'course/manage/list_lessons.html'   </w:t>
        <w:br/>
        <w:br/>
        <w:t xml:space="preserve">    def get(self, request, course_id):   </w:t>
        <w:br/>
        <w:t xml:space="preserve">        course = get_object_or_404(Course, id=course_id) </w:t>
        <w:br/>
        <w:t xml:space="preserve">        return self.render_to_response({'course':course})  </w:t>
        <w:br/>
        <w:br/>
        <w:br/>
        <w:t>class DetailLessonView(LoginRequiredMixin, TemplateResponseMixin, View):</w:t>
        <w:br/>
        <w:t xml:space="preserve">    login_url = "/account/login/"</w:t>
        <w:br/>
        <w:t xml:space="preserve">    template_name = "course/manage/detail_lesson.html"</w:t>
        <w:br/>
        <w:br/>
        <w:t xml:space="preserve">    def get(self, request, lesson_id):</w:t>
        <w:br/>
        <w:t xml:space="preserve">        lesson = get_object_or_404(Lesson, id=lesson_id)</w:t>
        <w:br/>
        <w:t xml:space="preserve">        return self.render_to_response({"lesson":lesson})</w:t>
        <w:br/>
        <w:br/>
        <w:t xml:space="preserve">class StudentListLessonView(ListLessonsView):   </w:t>
        <w:br/>
        <w:t xml:space="preserve">    template_name = "course/slist_lessons.html" </w:t>
        <w:br/>
        <w:br/>
        <w:t xml:space="preserve">    def post(self, request, *args, **kwargs):</w:t>
        <w:br/>
        <w:t xml:space="preserve">        course = Course.objects.get(id=kwargs['course_id'])</w:t>
        <w:br/>
        <w:t xml:space="preserve">        course.student.add(self.request.user)</w:t>
        <w:br/>
        <w:t xml:space="preserve">        return HttpResponse("ok")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