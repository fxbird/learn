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0B" w:rsidRDefault="00337EDD">
      <w:r>
        <w:t>M:\My-Documents\programming\java\source\Python Django Practise\mysite\templates</w:t>
      </w:r>
      <w:r>
        <w:br/>
        <w:t>***********************************base.html************************************</w:t>
      </w:r>
      <w:r>
        <w:br/>
        <w:t>{% load staticfiles %}</w:t>
      </w:r>
      <w:r>
        <w:br/>
        <w:t>&lt;!DOCTYPE html&gt;</w:t>
      </w:r>
      <w:r>
        <w:br/>
        <w:t>&lt;html lang="zh-cn"&gt;</w:t>
      </w:r>
      <w:r>
        <w:br/>
        <w:t xml:space="preserve">    &lt;head&gt;</w:t>
      </w:r>
      <w:r>
        <w:br/>
        <w:t xml:space="preserve">    </w:t>
      </w:r>
      <w:r>
        <w:tab/>
        <w:t xml:space="preserve">&lt;meta </w:t>
      </w:r>
      <w:r>
        <w:t>charset="utf-8"&gt;</w:t>
      </w:r>
      <w:r>
        <w:br/>
        <w:t xml:space="preserve">    </w:t>
      </w:r>
      <w:r>
        <w:tab/>
        <w:t>&lt;meta name="viewport" content="width=device-width, initial-scale=1"&gt;</w:t>
      </w:r>
      <w:r>
        <w:br/>
        <w:t xml:space="preserve">    </w:t>
      </w:r>
      <w:r>
        <w:tab/>
        <w:t>&lt;title&gt;{% block title %}{% endblock %}&lt;/title&gt;</w:t>
      </w:r>
      <w:r>
        <w:br/>
        <w:t xml:space="preserve">    </w:t>
      </w:r>
      <w:r>
        <w:tab/>
        <w:t>&lt;link rel="stylesheet" href="{% static 'css/bootstrap.css' %}"&gt;</w:t>
      </w:r>
      <w:r>
        <w:br/>
        <w:t xml:space="preserve">    &lt;/head&gt;</w:t>
      </w:r>
      <w:r>
        <w:br/>
        <w:t xml:space="preserve">    &lt;body&gt;</w:t>
      </w:r>
      <w:r>
        <w:br/>
        <w:t xml:space="preserve">        {% include "h</w:t>
      </w:r>
      <w:r>
        <w:t>eader.html" %}</w:t>
      </w:r>
      <w:r>
        <w:br/>
        <w:t xml:space="preserve">        &lt;div class="container"&gt;</w:t>
      </w:r>
      <w:r>
        <w:br/>
        <w:t xml:space="preserve">        </w:t>
      </w:r>
      <w:r>
        <w:tab/>
        <w:t>{% block content %}{% endblock %}</w:t>
      </w:r>
      <w:r>
        <w:br/>
        <w:t xml:space="preserve">        &lt;/div&gt;</w:t>
      </w:r>
      <w:r>
        <w:br/>
        <w:t xml:space="preserve">        {% include "footer.html" %}</w:t>
      </w:r>
      <w:r>
        <w:br/>
        <w:t xml:space="preserve">        {% block javascritp %}{% endblock %}</w:t>
      </w:r>
      <w:r>
        <w:br/>
        <w:t xml:space="preserve">    &lt;/body&gt;</w:t>
      </w:r>
      <w:r>
        <w:br/>
        <w:t>&lt;/html&gt;</w:t>
      </w:r>
      <w:r>
        <w:br/>
      </w:r>
      <w:r>
        <w:br/>
      </w:r>
      <w:r>
        <w:br/>
        <w:t>**********************************footer.html***</w:t>
      </w:r>
      <w:r>
        <w:t>********************************</w:t>
      </w:r>
      <w:r>
        <w:br/>
        <w:t>&lt;div class="container"&gt;</w:t>
      </w:r>
      <w:r>
        <w:br/>
        <w:t xml:space="preserve">    &lt;p class="text-center"&gt;copy right www.itdiffer.com&lt;/p&gt;</w:t>
      </w:r>
      <w:r>
        <w:br/>
        <w:t>&lt;/div&gt;</w:t>
      </w:r>
      <w:r>
        <w:br/>
      </w:r>
      <w:bookmarkStart w:id="0" w:name="_GoBack"/>
      <w:bookmarkEnd w:id="0"/>
      <w:r>
        <w:br/>
      </w:r>
      <w:r>
        <w:br/>
      </w:r>
      <w:r>
        <w:br/>
        <w:t>**********************************header.html***********************************</w:t>
      </w:r>
      <w:r>
        <w:br/>
        <w:t>{% load staticfiles %}</w:t>
      </w:r>
      <w:r>
        <w:br/>
        <w:t>&lt;div class="container"&gt;</w:t>
      </w:r>
      <w:r>
        <w:br/>
        <w:t xml:space="preserve">  </w:t>
      </w:r>
      <w:r>
        <w:t xml:space="preserve">  &lt;nav class="navbar navbar-default" role="navigation"&gt;</w:t>
      </w:r>
      <w:r>
        <w:br/>
        <w:t xml:space="preserve">        &lt;div class="navbar-header"&gt;</w:t>
      </w:r>
      <w:r>
        <w:br/>
        <w:t xml:space="preserve">            &lt;a class="navbar-brand" href="http://www.itdiffer.com"&gt;&lt;img src="{% static '/images/logo.png' %}" width="100px"&gt;&lt;/a&gt;</w:t>
      </w:r>
      <w:r>
        <w:br/>
      </w:r>
      <w:r>
        <w:tab/>
        <w:t>&lt;/div&gt;</w:t>
      </w:r>
      <w:r>
        <w:br/>
      </w:r>
      <w:r>
        <w:tab/>
        <w:t>&lt;div&gt;</w:t>
      </w:r>
      <w:r>
        <w:br/>
      </w:r>
      <w:r>
        <w:tab/>
        <w:t xml:space="preserve">    &lt;ul class="nav </w:t>
      </w:r>
      <w:r>
        <w:t>navbar-nav" role="navigation"&gt;</w:t>
      </w:r>
      <w:r>
        <w:br/>
      </w:r>
      <w:r>
        <w:tab/>
      </w:r>
      <w:r>
        <w:tab/>
        <w:t>&lt;li&gt;&lt;a href="{% url 'home' %}"&gt;HOME&lt;/a&gt;&lt;/li&gt;</w:t>
      </w:r>
      <w:r>
        <w:br/>
      </w:r>
      <w:r>
        <w:tab/>
      </w:r>
      <w:r>
        <w:tab/>
        <w:t>&lt;li&gt;&lt;a href="{% url 'blog:blog_title' %}"&gt;BLOG&lt;/a&gt;&lt;/li&gt;</w:t>
      </w:r>
      <w:r>
        <w:br/>
        <w:t xml:space="preserve">                &lt;li&gt;&lt;a href="{% url 'article:article_titles' %}"&gt;</w:t>
      </w:r>
      <w:r>
        <w:t>文章</w:t>
      </w:r>
      <w:r>
        <w:t>&lt;/a&gt;&lt;/li&gt;</w:t>
      </w:r>
      <w:r>
        <w:br/>
      </w:r>
      <w:r>
        <w:lastRenderedPageBreak/>
        <w:t xml:space="preserve">                &lt;li&gt;&lt;a href="{% url 'image:</w:t>
      </w:r>
      <w:r>
        <w:t>falls_images' %}"&gt;</w:t>
      </w:r>
      <w:r>
        <w:t>美图</w:t>
      </w:r>
      <w:r>
        <w:t>&lt;/a&gt;&lt;/li&gt;</w:t>
      </w:r>
      <w:r>
        <w:br/>
        <w:t xml:space="preserve">                &lt;li&gt;&lt;a href="{% url 'course:course_list' %}"&gt;</w:t>
      </w:r>
      <w:r>
        <w:t>课程</w:t>
      </w:r>
      <w:r>
        <w:t>&lt;/a&gt;&lt;/li&gt;</w:t>
      </w:r>
      <w:r>
        <w:br/>
        <w:t xml:space="preserve">                &lt;li&gt;&lt;a href="{% url 'course:about' %}"&gt;</w:t>
      </w:r>
      <w:r>
        <w:t>关于本站</w:t>
      </w:r>
      <w:r>
        <w:t>&lt;/a&gt;&lt;/li&gt;</w:t>
      </w:r>
      <w:r>
        <w:br/>
      </w:r>
      <w:r>
        <w:tab/>
        <w:t xml:space="preserve">    &lt;/ul&gt;</w:t>
      </w:r>
      <w:r>
        <w:br/>
      </w:r>
      <w:r>
        <w:tab/>
        <w:t xml:space="preserve">    &lt;ul class="nav navbar-nav navbar-right" style="margin-right:10px"&gt;</w:t>
      </w:r>
      <w:r>
        <w:br/>
      </w:r>
      <w:r>
        <w:tab/>
      </w:r>
      <w:r>
        <w:tab/>
        <w:t>{% if user.is_authenticated %}</w:t>
      </w:r>
      <w:r>
        <w:br/>
      </w:r>
      <w:r>
        <w:tab/>
      </w:r>
      <w:r>
        <w:tab/>
        <w:t>&lt;li&gt;</w:t>
      </w:r>
      <w:r>
        <w:br/>
        <w:t xml:space="preserve">                    &lt;div class="dropdown" style="margin-top:8px"&gt;</w:t>
      </w:r>
      <w:r>
        <w:br/>
        <w:t xml:space="preserve">                        &lt;button class='btn btn-default dropdown-toggle' type='button' id='dropdownMenu' data-toggle='dropdown'&gt;{{ user.username }}&lt;span</w:t>
      </w:r>
      <w:r>
        <w:t xml:space="preserve"> class='caret'&gt;&lt;/span&gt;&lt;/button&gt;</w:t>
      </w:r>
      <w:r>
        <w:br/>
        <w:t xml:space="preserve">                        &lt;ul class="dropdown-menu"&gt;</w:t>
      </w:r>
      <w:r>
        <w:br/>
        <w:t xml:space="preserve">                            &lt;li&gt;&lt;a href="{% url 'account:password_change' %}"&gt;</w:t>
      </w:r>
      <w:r>
        <w:t>修改密码</w:t>
      </w:r>
      <w:r>
        <w:t>&lt;/a&gt;&lt;/li&gt;</w:t>
      </w:r>
      <w:r>
        <w:br/>
        <w:t xml:space="preserve">                            &lt;li&gt;&lt;a href="{% url 'account:my_information' %}"&gt;</w:t>
      </w:r>
      <w:r>
        <w:t>个人信息</w:t>
      </w:r>
      <w:r>
        <w:t>&lt;/a&gt;&lt;/li&gt;</w:t>
      </w:r>
      <w:r>
        <w:br/>
        <w:t xml:space="preserve">                            &lt;li&gt;&lt;a href="{% url 'article:article_column' %}"&gt;</w:t>
      </w:r>
      <w:r>
        <w:t>后台管理</w:t>
      </w:r>
      <w:r>
        <w:t>&lt;/a&gt;&lt;/li&gt;</w:t>
      </w:r>
      <w:r>
        <w:br/>
        <w:t xml:space="preserve">                        &lt;/ul&gt;</w:t>
      </w:r>
      <w:r>
        <w:br/>
        <w:t xml:space="preserve">                    &lt;/div&gt;</w:t>
      </w:r>
      <w:r>
        <w:br/>
        <w:t xml:space="preserve">                &lt;/li&gt;</w:t>
      </w:r>
      <w:r>
        <w:br/>
      </w:r>
      <w:r>
        <w:tab/>
      </w:r>
      <w:r>
        <w:tab/>
        <w:t>&lt;li&gt;&lt;a href="{% url 'account:user_logout' %}"&gt;Logout&lt;/a&gt;&lt;/li&gt;</w:t>
      </w:r>
      <w:r>
        <w:br/>
      </w:r>
      <w:r>
        <w:tab/>
      </w:r>
      <w:r>
        <w:tab/>
        <w:t>{% else %}</w:t>
      </w:r>
      <w:r>
        <w:br/>
      </w:r>
      <w:r>
        <w:tab/>
      </w:r>
      <w:r>
        <w:tab/>
        <w:t>&lt;li&gt;&lt;a href="{% url 'account:user_login' %}"&gt;LOGIN&lt;/a&gt;&lt;/li&gt;</w:t>
      </w:r>
      <w:r>
        <w:br/>
        <w:t xml:space="preserve">                &lt;li&gt;&lt;a href="{% url 'account:user_register' %}"&gt;Sign up&lt;/a&gt;&lt;/li&gt;</w:t>
      </w:r>
      <w:r>
        <w:br/>
      </w:r>
      <w:r>
        <w:tab/>
      </w:r>
      <w:r>
        <w:tab/>
        <w:t>{% endif %}</w:t>
      </w:r>
      <w:r>
        <w:br/>
      </w:r>
      <w:r>
        <w:tab/>
        <w:t xml:space="preserve">    &lt;/ul&gt;</w:t>
      </w:r>
      <w:r>
        <w:br/>
      </w:r>
      <w:r>
        <w:tab/>
        <w:t>&lt;/div&gt;</w:t>
      </w:r>
      <w:r>
        <w:br/>
        <w:t xml:space="preserve">    &lt;/nav&gt;</w:t>
      </w:r>
      <w:r>
        <w:br/>
        <w:t>&lt;/div&gt;</w:t>
      </w:r>
      <w:r>
        <w:br/>
        <w:t>&lt;script src="{% static 'js/jquery.js'%}"&gt;&lt;/script&gt;</w:t>
      </w:r>
      <w:r>
        <w:br/>
        <w:t>&lt;script sr</w:t>
      </w:r>
      <w:r>
        <w:t>c="{% static 'js/bootstrap.js' %}"&gt;&lt;/script&gt;</w:t>
      </w:r>
      <w:r>
        <w:br/>
      </w:r>
      <w:r>
        <w:br/>
      </w:r>
      <w:r>
        <w:br/>
      </w:r>
      <w:r>
        <w:br/>
        <w:t>***********************************home.html************************************</w:t>
      </w:r>
      <w:r>
        <w:br/>
        <w:t>{% extends "base.html" %}</w:t>
      </w:r>
      <w:r>
        <w:br/>
        <w:t>{% block title %}Home page{% endblock %}</w:t>
      </w:r>
      <w:r>
        <w:br/>
        <w:t>{% block content %}</w:t>
      </w:r>
      <w:r>
        <w:br/>
        <w:t>&lt;div class="text-center"&gt;</w:t>
      </w:r>
      <w:r>
        <w:br/>
        <w:t xml:space="preserve">    &lt;h1&gt;WELCOM</w:t>
      </w:r>
      <w:r>
        <w:t xml:space="preserve"> YOU&lt;/h1&gt;</w:t>
      </w:r>
      <w:r>
        <w:br/>
        <w:t xml:space="preserve">    &lt;h3&gt;Life is short. You need Python&lt;/h3&gt;</w:t>
      </w:r>
      <w:r>
        <w:br/>
        <w:t xml:space="preserve">    &lt;h2&gt;Django makes it easier to build better Web apps more quickly and with less code.&lt;/h2&gt;</w:t>
      </w:r>
      <w:r>
        <w:br/>
        <w:t xml:space="preserve">    {% load staticfiles %}</w:t>
      </w:r>
      <w:r>
        <w:br/>
      </w:r>
      <w:r>
        <w:lastRenderedPageBreak/>
        <w:t xml:space="preserve">    &lt;img src="{% static 'images/book.jpg' %}"&gt;</w:t>
      </w:r>
      <w:r>
        <w:br/>
        <w:t>&lt;/div&gt;</w:t>
      </w:r>
      <w:r>
        <w:br/>
        <w:t>{% endblock %}</w:t>
      </w:r>
      <w:r>
        <w:br/>
      </w:r>
      <w:r>
        <w:br/>
      </w:r>
      <w:r>
        <w:br/>
      </w:r>
      <w:r>
        <w:br/>
        <w:t>*********</w:t>
      </w:r>
      <w:r>
        <w:t>************************paginator.html*********************************</w:t>
      </w:r>
      <w:r>
        <w:br/>
        <w:t>&lt;div class="pagination"&gt;</w:t>
      </w:r>
      <w:r>
        <w:br/>
        <w:t xml:space="preserve">  &lt;span class="step-links"&gt;</w:t>
      </w:r>
      <w:r>
        <w:br/>
        <w:t xml:space="preserve">    {% if page.has_previous %}    </w:t>
      </w:r>
      <w:r>
        <w:br/>
        <w:t xml:space="preserve">    &lt;a href="?page={{ page.previous_page_number }}"&gt;Previous&lt;/a&gt;</w:t>
      </w:r>
      <w:r>
        <w:br/>
        <w:t xml:space="preserve">    {% endif %}</w:t>
      </w:r>
      <w:r>
        <w:br/>
        <w:t xml:space="preserve">    &lt;span class</w:t>
      </w:r>
      <w:r>
        <w:t>="current"&gt;</w:t>
      </w:r>
      <w:r>
        <w:br/>
        <w:t xml:space="preserve">      Page {{ page.number }} of {{ page.paginator.num_pages }}</w:t>
      </w:r>
      <w:r>
        <w:br/>
        <w:t xml:space="preserve">    &lt;/span&gt;</w:t>
      </w:r>
      <w:r>
        <w:br/>
        <w:t xml:space="preserve">    {% if page.has_next %}</w:t>
      </w:r>
      <w:r>
        <w:br/>
        <w:t xml:space="preserve">    &lt;a href="?page={{ page.next_page_number }}"&gt;Next&lt;/a&gt;</w:t>
      </w:r>
      <w:r>
        <w:br/>
        <w:t xml:space="preserve">    {% endif %}</w:t>
      </w:r>
      <w:r>
        <w:br/>
        <w:t xml:space="preserve">  &lt;/span&gt;</w:t>
      </w:r>
      <w:r>
        <w:br/>
        <w:t>&lt;/div&gt;</w:t>
      </w:r>
      <w:r>
        <w:br/>
      </w:r>
      <w:r>
        <w:br/>
      </w:r>
      <w:r>
        <w:br/>
      </w:r>
      <w:r>
        <w:br/>
      </w:r>
      <w:r>
        <w:br/>
      </w:r>
    </w:p>
    <w:sectPr w:rsidR="00993A0B" w:rsidSect="004C7225"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EDD" w:rsidRDefault="00337EDD" w:rsidP="004C7225">
      <w:pPr>
        <w:spacing w:after="0" w:line="240" w:lineRule="auto"/>
      </w:pPr>
      <w:r>
        <w:separator/>
      </w:r>
    </w:p>
  </w:endnote>
  <w:endnote w:type="continuationSeparator" w:id="0">
    <w:p w:rsidR="00337EDD" w:rsidRDefault="00337EDD" w:rsidP="004C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3306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C7225" w:rsidRDefault="004C722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7225" w:rsidRDefault="004C7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EDD" w:rsidRDefault="00337EDD" w:rsidP="004C7225">
      <w:pPr>
        <w:spacing w:after="0" w:line="240" w:lineRule="auto"/>
      </w:pPr>
      <w:r>
        <w:separator/>
      </w:r>
    </w:p>
  </w:footnote>
  <w:footnote w:type="continuationSeparator" w:id="0">
    <w:p w:rsidR="00337EDD" w:rsidRDefault="00337EDD" w:rsidP="004C7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EDD"/>
    <w:rsid w:val="004C7225"/>
    <w:rsid w:val="00993A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8D4D4E-5827-4389-9C11-A7798429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C72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225"/>
  </w:style>
  <w:style w:type="paragraph" w:styleId="Footer">
    <w:name w:val="footer"/>
    <w:basedOn w:val="Normal"/>
    <w:link w:val="FooterChar"/>
    <w:uiPriority w:val="99"/>
    <w:unhideWhenUsed/>
    <w:rsid w:val="004C72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200B09-442A-4A8C-AB27-A14CBE88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2018-10-02T08:40:00Z</dcterms:modified>
  <cp:category/>
</cp:coreProperties>
</file>