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1B" w:rsidRDefault="00EB4F7B">
      <w:r>
        <w:t>m:\My-Documents\programming\java\source\Python Django Practise\mysite\blog</w:t>
      </w:r>
      <w:r>
        <w:br/>
        <w:t>************************************admin.py************************************</w:t>
      </w:r>
      <w:r>
        <w:br/>
        <w:t>from django.contrib import admin</w:t>
      </w:r>
      <w:r>
        <w:br/>
      </w:r>
      <w:r>
        <w:br/>
        <w:t>from .models import BlogArticles</w:t>
      </w:r>
      <w:r>
        <w:br/>
      </w:r>
      <w:r>
        <w:br/>
        <w:t xml:space="preserve">class </w:t>
      </w:r>
      <w:r>
        <w:t>BlogArticlesAdmin(admin.ModelAdmin):</w:t>
      </w:r>
      <w:bookmarkStart w:id="0" w:name="_GoBack"/>
      <w:bookmarkEnd w:id="0"/>
      <w:r>
        <w:br/>
      </w:r>
      <w:r>
        <w:tab/>
        <w:t>list_display = ("title", "author", "publish")</w:t>
      </w:r>
      <w:r>
        <w:br/>
      </w:r>
      <w:r>
        <w:tab/>
        <w:t>list_filter = ("publish", "author")</w:t>
      </w:r>
      <w:r>
        <w:br/>
      </w:r>
      <w:r>
        <w:tab/>
        <w:t>search_fields = ("title", "body")</w:t>
      </w:r>
      <w:r>
        <w:br/>
      </w:r>
      <w:r>
        <w:tab/>
        <w:t>raw_id_fields = ("author",)</w:t>
      </w:r>
      <w:r>
        <w:br/>
      </w:r>
      <w:r>
        <w:tab/>
        <w:t>date_hierarchy = "publish"</w:t>
      </w:r>
      <w:r>
        <w:br/>
      </w:r>
      <w:r>
        <w:tab/>
        <w:t>ordering = ['publish', 'author']</w:t>
      </w:r>
      <w:r>
        <w:br/>
      </w:r>
      <w:r>
        <w:tab/>
      </w:r>
      <w:r>
        <w:tab/>
      </w:r>
      <w:r>
        <w:br/>
        <w:t>admin.</w:t>
      </w:r>
      <w:r>
        <w:t>site.register(BlogArticles, BlogArticlesAdmin)</w:t>
      </w:r>
      <w:r>
        <w:br/>
      </w:r>
      <w:r>
        <w:br/>
      </w:r>
      <w:r>
        <w:br/>
        <w:t>************************************apps.py*************************************</w:t>
      </w:r>
      <w:r>
        <w:br/>
        <w:t>from django.apps import AppConfig</w:t>
      </w:r>
      <w:r>
        <w:br/>
      </w:r>
      <w:r>
        <w:br/>
      </w:r>
      <w:r>
        <w:br/>
        <w:t>class BlogConfig(AppConfig):</w:t>
      </w:r>
      <w:r>
        <w:br/>
        <w:t xml:space="preserve">    name = 'blog'</w:t>
      </w:r>
      <w:r>
        <w:br/>
      </w:r>
      <w:r>
        <w:br/>
      </w:r>
      <w:r>
        <w:br/>
      </w:r>
      <w:r>
        <w:br/>
        <w:t>***********************************model</w:t>
      </w:r>
      <w:r>
        <w:t>s.py************************************</w:t>
      </w:r>
      <w:r>
        <w:br/>
        <w:t>from django.db import models</w:t>
      </w:r>
      <w:r>
        <w:br/>
        <w:t>from django.utils import timezone</w:t>
      </w:r>
      <w:r>
        <w:br/>
        <w:t>from django.contrib.auth.models import User</w:t>
      </w:r>
      <w:r>
        <w:br/>
      </w:r>
      <w:r>
        <w:br/>
        <w:t>class BlogArticles(models.Model):</w:t>
      </w:r>
      <w:r>
        <w:br/>
      </w:r>
      <w:r>
        <w:tab/>
        <w:t>title = models.CharField(max_length=300)</w:t>
      </w:r>
      <w:r>
        <w:br/>
      </w:r>
      <w:r>
        <w:tab/>
        <w:t>author = models.ForeignKey(Use</w:t>
      </w:r>
      <w:r>
        <w:t>r, related_name='blog_posts')</w:t>
      </w:r>
      <w:r>
        <w:br/>
      </w:r>
      <w:r>
        <w:tab/>
        <w:t>body = models.TextField()</w:t>
      </w:r>
      <w:r>
        <w:br/>
      </w:r>
      <w:r>
        <w:tab/>
        <w:t>publish = models.DateTimeField(default=timezone.now)</w:t>
      </w:r>
      <w:r>
        <w:br/>
      </w:r>
      <w:r>
        <w:br/>
      </w:r>
      <w:r>
        <w:tab/>
        <w:t>class Meta:</w:t>
      </w:r>
      <w:r>
        <w:br/>
      </w:r>
      <w:r>
        <w:tab/>
      </w:r>
      <w:r>
        <w:tab/>
        <w:t>ordering = ("-publish",)</w:t>
      </w:r>
      <w:r>
        <w:br/>
      </w:r>
      <w:r>
        <w:br/>
      </w:r>
      <w:r>
        <w:tab/>
        <w:t>def __str__(self):</w:t>
      </w:r>
      <w:r>
        <w:br/>
      </w:r>
      <w:r>
        <w:tab/>
      </w:r>
      <w:r>
        <w:tab/>
        <w:t>return self.title</w:t>
      </w:r>
      <w:r>
        <w:br/>
      </w:r>
      <w:r>
        <w:br/>
      </w:r>
      <w:r>
        <w:lastRenderedPageBreak/>
        <w:br/>
        <w:t>************************************tests.py*****************</w:t>
      </w:r>
      <w:r>
        <w:t>*******************</w:t>
      </w:r>
      <w:r>
        <w:br/>
        <w:t>from django.test import TestCase</w:t>
      </w:r>
      <w:r>
        <w:br/>
      </w:r>
      <w:r>
        <w:br/>
        <w:t># Create your tests here.</w:t>
      </w:r>
      <w:r>
        <w:br/>
      </w:r>
      <w:r>
        <w:br/>
      </w:r>
      <w:r>
        <w:br/>
      </w:r>
      <w:r>
        <w:br/>
        <w:t>************************************urls.py*************************************</w:t>
      </w:r>
      <w:r>
        <w:br/>
        <w:t>from django.conf.urls import url</w:t>
      </w:r>
      <w:r>
        <w:br/>
        <w:t>from . import views</w:t>
      </w:r>
      <w:r>
        <w:br/>
      </w:r>
      <w:r>
        <w:br/>
        <w:t>urlpatterns = [</w:t>
      </w:r>
      <w:r>
        <w:br/>
        <w:t xml:space="preserve">    url(r"^$", views.b</w:t>
      </w:r>
      <w:r>
        <w:t>log_title, name="blog_title"),</w:t>
      </w:r>
      <w:r>
        <w:br/>
        <w:t xml:space="preserve">    url(r'(?P&lt;article_id&gt;\d)/$', views.blog_article, name="blog_article"),</w:t>
      </w:r>
      <w:r>
        <w:br/>
        <w:t>]</w:t>
      </w:r>
      <w:r>
        <w:br/>
      </w:r>
      <w:r>
        <w:br/>
      </w:r>
      <w:r>
        <w:br/>
        <w:t>************************************views.py************************************</w:t>
      </w:r>
      <w:r>
        <w:br/>
        <w:t>from django.shortcuts import render, get_object_or_404</w:t>
      </w:r>
      <w:r>
        <w:br/>
      </w:r>
      <w:r>
        <w:br/>
        <w:t>from .mod</w:t>
      </w:r>
      <w:r>
        <w:t>els import BlogArticles</w:t>
      </w:r>
      <w:r>
        <w:br/>
      </w:r>
      <w:r>
        <w:br/>
        <w:t>def blog_title(request):</w:t>
      </w:r>
      <w:r>
        <w:br/>
      </w:r>
      <w:r>
        <w:tab/>
        <w:t>blogs = BlogArticles.objects.all()</w:t>
      </w:r>
      <w:r>
        <w:br/>
      </w:r>
      <w:r>
        <w:tab/>
        <w:t>return render(request, "blog/titles.html", {"blogs":blogs})</w:t>
      </w:r>
      <w:r>
        <w:br/>
      </w:r>
      <w:r>
        <w:br/>
        <w:t>def blog_article(request, article_id):</w:t>
      </w:r>
      <w:r>
        <w:br/>
      </w:r>
      <w:r>
        <w:tab/>
        <w:t>#rticle = BlogArticles.objects.get(id=article_id)</w:t>
      </w:r>
      <w:r>
        <w:br/>
      </w:r>
      <w:r>
        <w:tab/>
        <w:t>article = get_obj</w:t>
      </w:r>
      <w:r>
        <w:t>ect_or_404(BlogArticles, id=article_id)</w:t>
      </w:r>
      <w:r>
        <w:br/>
      </w:r>
      <w:r>
        <w:tab/>
        <w:t>pub = article.publish</w:t>
      </w:r>
      <w:r>
        <w:br/>
      </w:r>
      <w:r>
        <w:tab/>
        <w:t>return render(request, "blog/content.html", {"article":article, "publish":pub })</w:t>
      </w:r>
      <w:r>
        <w:br/>
      </w:r>
      <w:r>
        <w:br/>
      </w:r>
      <w:r>
        <w:br/>
      </w:r>
    </w:p>
    <w:sectPr w:rsidR="001D131B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F7B" w:rsidRDefault="00EB4F7B" w:rsidP="00EC39BF">
      <w:pPr>
        <w:spacing w:after="0" w:line="240" w:lineRule="auto"/>
      </w:pPr>
      <w:r>
        <w:separator/>
      </w:r>
    </w:p>
  </w:endnote>
  <w:endnote w:type="continuationSeparator" w:id="0">
    <w:p w:rsidR="00EB4F7B" w:rsidRDefault="00EB4F7B" w:rsidP="00EC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63605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C39BF" w:rsidRDefault="00EC39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39BF" w:rsidRDefault="00EC3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F7B" w:rsidRDefault="00EB4F7B" w:rsidP="00EC39BF">
      <w:pPr>
        <w:spacing w:after="0" w:line="240" w:lineRule="auto"/>
      </w:pPr>
      <w:r>
        <w:separator/>
      </w:r>
    </w:p>
  </w:footnote>
  <w:footnote w:type="continuationSeparator" w:id="0">
    <w:p w:rsidR="00EB4F7B" w:rsidRDefault="00EB4F7B" w:rsidP="00EC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131B"/>
    <w:rsid w:val="0029639D"/>
    <w:rsid w:val="00326F90"/>
    <w:rsid w:val="00AA1D8D"/>
    <w:rsid w:val="00B47730"/>
    <w:rsid w:val="00CB0664"/>
    <w:rsid w:val="00EB4F7B"/>
    <w:rsid w:val="00EC39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D6A9AD2-C0AF-4B63-BAE1-2B00E92D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C39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9BF"/>
  </w:style>
  <w:style w:type="paragraph" w:styleId="Footer">
    <w:name w:val="footer"/>
    <w:basedOn w:val="Normal"/>
    <w:link w:val="FooterChar"/>
    <w:uiPriority w:val="99"/>
    <w:unhideWhenUsed/>
    <w:rsid w:val="00EC39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9BF"/>
  </w:style>
  <w:style w:type="paragraph" w:styleId="BalloonText">
    <w:name w:val="Balloon Text"/>
    <w:basedOn w:val="Normal"/>
    <w:link w:val="BalloonTextChar"/>
    <w:uiPriority w:val="99"/>
    <w:semiHidden/>
    <w:unhideWhenUsed/>
    <w:rsid w:val="00EC3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A82301-E2C8-4458-806D-61BB56D3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cp:lastPrinted>2018-10-02T07:55:00Z</cp:lastPrinted>
  <dcterms:created xsi:type="dcterms:W3CDTF">2013-12-23T23:15:00Z</dcterms:created>
  <dcterms:modified xsi:type="dcterms:W3CDTF">2018-10-02T08:38:00Z</dcterms:modified>
  <cp:category/>
</cp:coreProperties>
</file>