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5F7" w:rsidRDefault="00FC4021">
      <w:r>
        <w:t>m:\My-Documents\programming\java\source\Python Django Practise\mysite\account</w:t>
      </w:r>
      <w:r>
        <w:br/>
        <w:t>************************************admin.py************************************</w:t>
      </w:r>
      <w:r>
        <w:br/>
        <w:t>from django.contrib import admin</w:t>
      </w:r>
      <w:r>
        <w:br/>
        <w:t>from .models import UserProfile</w:t>
      </w:r>
      <w:r>
        <w:br/>
      </w:r>
      <w:r>
        <w:br/>
        <w:t xml:space="preserve">class </w:t>
      </w:r>
      <w:r>
        <w:t>UserProfileAdmin(admin.ModelAdmin):</w:t>
      </w:r>
      <w:r>
        <w:br/>
        <w:t xml:space="preserve">    list_display = ('user', 'birth', 'phone')</w:t>
      </w:r>
      <w:r>
        <w:br/>
        <w:t xml:space="preserve">    list_filter = ("phone",)</w:t>
      </w:r>
      <w:r>
        <w:br/>
      </w:r>
      <w:r>
        <w:br/>
        <w:t>admin.site.register(UserProfile, UserProfileAdmin)</w:t>
      </w:r>
      <w:r>
        <w:br/>
      </w:r>
      <w:r>
        <w:br/>
      </w:r>
      <w:r>
        <w:br/>
      </w:r>
      <w:r>
        <w:br/>
      </w:r>
      <w:r>
        <w:br/>
        <w:t>************************************apps.py*************************************</w:t>
      </w:r>
      <w:r>
        <w:br/>
        <w:t>from dja</w:t>
      </w:r>
      <w:r>
        <w:t>ngo.apps import AppConfig</w:t>
      </w:r>
      <w:r>
        <w:br/>
      </w:r>
      <w:r>
        <w:br/>
      </w:r>
      <w:r>
        <w:br/>
        <w:t>class AccountConfig(AppConfig):</w:t>
      </w:r>
      <w:r>
        <w:br/>
        <w:t xml:space="preserve">    name = 'account'</w:t>
      </w:r>
      <w:r>
        <w:br/>
      </w:r>
      <w:r>
        <w:br/>
      </w:r>
      <w:r>
        <w:br/>
      </w:r>
      <w:r>
        <w:br/>
        <w:t>************************************forms.py************************************</w:t>
      </w:r>
      <w:r>
        <w:br/>
        <w:t>from django import forms</w:t>
      </w:r>
      <w:r>
        <w:br/>
        <w:t>from django.contrib.auth.models import User</w:t>
      </w:r>
      <w:r>
        <w:br/>
        <w:t>from .models import Us</w:t>
      </w:r>
      <w:r>
        <w:t>erProfile, UserInfo</w:t>
      </w:r>
      <w:r>
        <w:br/>
      </w:r>
      <w:bookmarkStart w:id="0" w:name="_GoBack"/>
      <w:bookmarkEnd w:id="0"/>
      <w:r>
        <w:br/>
        <w:t>class LoginForm(forms.Form):</w:t>
      </w:r>
      <w:r>
        <w:br/>
        <w:t xml:space="preserve">    username = forms.CharField()</w:t>
      </w:r>
      <w:r>
        <w:br/>
        <w:t xml:space="preserve">    password = forms.CharField(widget=forms.PasswordInput)</w:t>
      </w:r>
      <w:r>
        <w:br/>
      </w:r>
      <w:r>
        <w:br/>
        <w:t>class RegistrationForm(forms.ModelForm):</w:t>
      </w:r>
      <w:r>
        <w:br/>
        <w:t xml:space="preserve">    password = forms.CharField(label="Password", widget=forms.PasswordIn</w:t>
      </w:r>
      <w:r>
        <w:t>put)</w:t>
      </w:r>
      <w:r>
        <w:br/>
        <w:t xml:space="preserve">    password2 = forms.CharField(label="Confirm Pssword", widget=forms.PasswordInput)</w:t>
      </w:r>
      <w:r>
        <w:br/>
      </w:r>
      <w:r>
        <w:br/>
        <w:t xml:space="preserve">    class Meta:</w:t>
      </w:r>
      <w:r>
        <w:br/>
        <w:t xml:space="preserve">        model = User    </w:t>
      </w:r>
      <w:r>
        <w:br/>
        <w:t xml:space="preserve">        fields = ("username", "email")</w:t>
      </w:r>
      <w:r>
        <w:br/>
      </w:r>
      <w:r>
        <w:br/>
        <w:t xml:space="preserve">    def clean_password2(self):    </w:t>
      </w:r>
      <w:r>
        <w:br/>
        <w:t xml:space="preserve">        cd = self.cleaned_data</w:t>
      </w:r>
      <w:r>
        <w:br/>
        <w:t xml:space="preserve">        if cd['pas</w:t>
      </w:r>
      <w:r>
        <w:t>sword'] != cd['password2']:</w:t>
      </w:r>
      <w:r>
        <w:br/>
      </w:r>
      <w:r>
        <w:lastRenderedPageBreak/>
        <w:t xml:space="preserve">            raise forms.ValidationError("passwords do not match.")</w:t>
      </w:r>
      <w:r>
        <w:br/>
        <w:t xml:space="preserve">        return cd['password2']</w:t>
      </w:r>
      <w:r>
        <w:br/>
      </w:r>
      <w:r>
        <w:br/>
      </w:r>
      <w:r>
        <w:br/>
        <w:t>class UserProfileForm(forms.ModelForm):</w:t>
      </w:r>
      <w:r>
        <w:br/>
        <w:t xml:space="preserve">    class Meta:</w:t>
      </w:r>
      <w:r>
        <w:br/>
        <w:t xml:space="preserve">        model = UserProfile</w:t>
      </w:r>
      <w:r>
        <w:br/>
        <w:t xml:space="preserve">        fields = ("phone", "birth")</w:t>
      </w:r>
      <w:r>
        <w:br/>
      </w:r>
      <w:r>
        <w:br/>
        <w:t>class U</w:t>
      </w:r>
      <w:r>
        <w:t>serInfoForm(forms.ModelForm):</w:t>
      </w:r>
      <w:r>
        <w:br/>
        <w:t xml:space="preserve">    class Meta:</w:t>
      </w:r>
      <w:r>
        <w:br/>
        <w:t xml:space="preserve">        model = UserInfo</w:t>
      </w:r>
      <w:r>
        <w:br/>
        <w:t xml:space="preserve">        fields = ("school", "company", "profession", "address", "aboutme", "photo")</w:t>
      </w:r>
      <w:r>
        <w:br/>
      </w:r>
      <w:r>
        <w:br/>
        <w:t>class UserForm(forms.ModelForm):</w:t>
      </w:r>
      <w:r>
        <w:br/>
        <w:t xml:space="preserve">    class Meta:</w:t>
      </w:r>
      <w:r>
        <w:br/>
        <w:t xml:space="preserve">        model = User</w:t>
      </w:r>
      <w:r>
        <w:br/>
        <w:t xml:space="preserve">        fields = ("email",) </w:t>
      </w:r>
      <w:r>
        <w:br/>
      </w:r>
      <w:r>
        <w:br/>
      </w:r>
      <w:r>
        <w:br/>
      </w:r>
      <w:r>
        <w:br/>
      </w:r>
      <w:r>
        <w:br/>
        <w:t>***********************************models.py************************************</w:t>
      </w:r>
      <w:r>
        <w:br/>
        <w:t>from django.db import models</w:t>
      </w:r>
      <w:r>
        <w:br/>
        <w:t>from django.contrib.auth.models import User</w:t>
      </w:r>
      <w:r>
        <w:br/>
      </w:r>
      <w:r>
        <w:br/>
        <w:t>class UserProfile(models.Model):    #①</w:t>
      </w:r>
      <w:r>
        <w:br/>
        <w:t xml:space="preserve">    user = models.OneToOneField(User, unique=True)   #②</w:t>
      </w:r>
      <w:r>
        <w:br/>
        <w:t xml:space="preserve">   </w:t>
      </w:r>
      <w:r>
        <w:t xml:space="preserve"> birth = models.DateField(blank=True, null=True)</w:t>
      </w:r>
      <w:r>
        <w:br/>
        <w:t xml:space="preserve">    phone = models.CharField(max_length=20, null=True)</w:t>
      </w:r>
      <w:r>
        <w:br/>
        <w:t xml:space="preserve">    </w:t>
      </w:r>
      <w:r>
        <w:br/>
        <w:t xml:space="preserve">    def __str__(self):</w:t>
      </w:r>
      <w:r>
        <w:br/>
        <w:t xml:space="preserve">        return 'user {}'.format(self.user.username)</w:t>
      </w:r>
      <w:r>
        <w:br/>
      </w:r>
      <w:r>
        <w:br/>
        <w:t>class UserInfo(models.Model):</w:t>
      </w:r>
      <w:r>
        <w:br/>
        <w:t xml:space="preserve">    user = models.OneToOneField(User, uni</w:t>
      </w:r>
      <w:r>
        <w:t>que=True)</w:t>
      </w:r>
      <w:r>
        <w:br/>
        <w:t xml:space="preserve">    school = models.CharField(max_length=97, blank=True)</w:t>
      </w:r>
      <w:r>
        <w:br/>
        <w:t xml:space="preserve">    company = models.CharField(max_length=97, blank=True)</w:t>
      </w:r>
      <w:r>
        <w:br/>
        <w:t xml:space="preserve">    profession = models.CharField(max_length=27, blank=True)</w:t>
      </w:r>
      <w:r>
        <w:br/>
        <w:t xml:space="preserve">    address = models.CharField(max_length=177, blank=True)</w:t>
      </w:r>
      <w:r>
        <w:br/>
        <w:t xml:space="preserve">    aboutme</w:t>
      </w:r>
      <w:r>
        <w:t xml:space="preserve"> = models.TextField(blank=True)  </w:t>
      </w:r>
      <w:r>
        <w:br/>
        <w:t xml:space="preserve">    photo = models.ImageField(blank=True)</w:t>
      </w:r>
      <w:r>
        <w:br/>
      </w:r>
      <w:r>
        <w:br/>
      </w:r>
      <w:r>
        <w:lastRenderedPageBreak/>
        <w:t xml:space="preserve">    def __str__(self):</w:t>
      </w:r>
      <w:r>
        <w:br/>
        <w:t xml:space="preserve">        return "user:{}".format(self.user.username)</w:t>
      </w:r>
      <w:r>
        <w:br/>
      </w:r>
      <w:r>
        <w:br/>
      </w:r>
      <w:r>
        <w:br/>
      </w:r>
      <w:r>
        <w:br/>
      </w:r>
      <w:r>
        <w:br/>
        <w:t>************************************tests.py************************************</w:t>
      </w:r>
      <w:r>
        <w:br/>
        <w:t>from django.test im</w:t>
      </w:r>
      <w:r>
        <w:t>port TestCase</w:t>
      </w:r>
      <w:r>
        <w:br/>
      </w:r>
      <w:r>
        <w:br/>
        <w:t># Create your tests here.</w:t>
      </w:r>
      <w:r>
        <w:br/>
      </w:r>
      <w:r>
        <w:br/>
      </w:r>
      <w:r>
        <w:br/>
      </w:r>
      <w:r>
        <w:br/>
        <w:t>************************************urls.py*************************************</w:t>
      </w:r>
      <w:r>
        <w:br/>
        <w:t>from django.conf.urls import url</w:t>
      </w:r>
      <w:r>
        <w:br/>
        <w:t>from . import views</w:t>
      </w:r>
      <w:r>
        <w:br/>
        <w:t>from django.contrib.auth import views as auth_views</w:t>
      </w:r>
      <w:r>
        <w:br/>
      </w:r>
      <w:r>
        <w:br/>
        <w:t>urlpatterns = [</w:t>
      </w:r>
      <w:r>
        <w:br/>
        <w:t xml:space="preserve">    #url(</w:t>
      </w:r>
      <w:r>
        <w:t>r'^login/$', views.user_login, name='user_login'),</w:t>
      </w:r>
      <w:r>
        <w:br/>
        <w:t xml:space="preserve">    url(r"^login/$", auth_views.login, name="user_login"),</w:t>
      </w:r>
      <w:r>
        <w:br/>
        <w:t xml:space="preserve">    url(r"^new-login/$", auth_views.login, {"template_name": "account/login.html"}),</w:t>
      </w:r>
      <w:r>
        <w:br/>
        <w:t xml:space="preserve">    url(r'^logout/$', auth_views.logout, {"template_name": "a</w:t>
      </w:r>
      <w:r>
        <w:t>ccount/logout.html"}, name='user_logout'),</w:t>
      </w:r>
      <w:r>
        <w:br/>
        <w:t xml:space="preserve">    url(r'^register/$', views.register, name="user_register"),</w:t>
      </w:r>
      <w:r>
        <w:br/>
        <w:t xml:space="preserve">    url(r'^password-change/$', auth_views.password_change, {"post_change_redirect":"account/password-change-done"}, name='password_change'),</w:t>
      </w:r>
      <w:r>
        <w:br/>
        <w:t xml:space="preserve">    url(r</w:t>
      </w:r>
      <w:r>
        <w:t>'^password-change-done/$', auth_views.password_change_done, name='password_change_done'),</w:t>
      </w:r>
      <w:r>
        <w:br/>
        <w:t xml:space="preserve">    url(r'^password-reset/$', auth_views.password_reset, {"template_name":"account/password_reset_form.html", "email_template_name":"account/password_reset_email.html</w:t>
      </w:r>
      <w:r>
        <w:t>",  "post_reset_redirect":"/account/password-reset-done"}, name="password_reset"),</w:t>
      </w:r>
      <w:r>
        <w:br/>
        <w:t xml:space="preserve">    url(r'^password-reset-done/$', auth_views.password_reset_done, {"template_name":"account/password_reset_done.html"}, name="password_reset_done"),</w:t>
      </w:r>
      <w:r>
        <w:br/>
        <w:t xml:space="preserve">    url(r'^password-res</w:t>
      </w:r>
      <w:r>
        <w:t>et-confirm/(?P&lt;uidb64&gt;[-\w]+)/(?P&lt;token&gt;[-\w]+)/$', auth_views.password_reset_confirm, {"template_name":"account/password_reset_confirm.html", "post_reset_redirect":"/account/password-reset-complete"}, name="password_reset_confirm"),</w:t>
      </w:r>
      <w:r>
        <w:br/>
        <w:t xml:space="preserve">    url(r'^password-re</w:t>
      </w:r>
      <w:r>
        <w:t>set-complete/$', auth_views.password_reset_complete, {"template_name":"account/password_reset_complete.html"}, name="password_reset_complete"),</w:t>
      </w:r>
      <w:r>
        <w:br/>
      </w:r>
      <w:r>
        <w:lastRenderedPageBreak/>
        <w:t xml:space="preserve">    url(r'^my-information/$', views.myself, name="my_information"),</w:t>
      </w:r>
      <w:r>
        <w:br/>
        <w:t xml:space="preserve">    url(r'^edit-my-information/$', views.mys</w:t>
      </w:r>
      <w:r>
        <w:t>elf_edit, name="edit_my_information"),</w:t>
      </w:r>
      <w:r>
        <w:br/>
        <w:t xml:space="preserve">    url(r'^my-image/$', views.my_image, name="my_image"),</w:t>
      </w:r>
      <w:r>
        <w:br/>
        <w:t>]</w:t>
      </w:r>
      <w:r>
        <w:br/>
      </w:r>
      <w:r>
        <w:br/>
        <w:t xml:space="preserve">#"subject_template_name":"account/password_reset_subject.txt", </w:t>
      </w:r>
      <w:r>
        <w:br/>
      </w:r>
      <w:r>
        <w:br/>
      </w:r>
      <w:r>
        <w:br/>
      </w:r>
      <w:r>
        <w:br/>
        <w:t>************************************views.py************************************</w:t>
      </w:r>
      <w:r>
        <w:br/>
        <w:t>from dja</w:t>
      </w:r>
      <w:r>
        <w:t>ngo.shortcuts import render</w:t>
      </w:r>
      <w:r>
        <w:br/>
        <w:t>from django.http import HttpResponse, HttpResponseRedirect</w:t>
      </w:r>
      <w:r>
        <w:br/>
        <w:t>from django.contrib.auth import authenticate, login</w:t>
      </w:r>
      <w:r>
        <w:br/>
        <w:t>from django.contrib.auth.decorators import login_required</w:t>
      </w:r>
      <w:r>
        <w:br/>
        <w:t>from .forms import LoginForm, RegistrationForm, UserProfile</w:t>
      </w:r>
      <w:r>
        <w:t>Form, UserInfoForm, UserForm</w:t>
      </w:r>
      <w:r>
        <w:br/>
        <w:t>from .models import UserProfile, UserInfo</w:t>
      </w:r>
      <w:r>
        <w:br/>
        <w:t>from django.contrib.auth.models import User</w:t>
      </w:r>
      <w:r>
        <w:br/>
        <w:t>from django.core.urlresolvers import reverse</w:t>
      </w:r>
      <w:r>
        <w:br/>
      </w:r>
      <w:r>
        <w:br/>
        <w:t>def user_login(request):</w:t>
      </w:r>
      <w:r>
        <w:br/>
      </w:r>
      <w:r>
        <w:tab/>
        <w:t>if request.method == "POST":</w:t>
      </w:r>
      <w:r>
        <w:br/>
      </w:r>
      <w:r>
        <w:tab/>
      </w:r>
      <w:r>
        <w:tab/>
        <w:t>login_form = LoginForm(request.POST)</w:t>
      </w:r>
      <w:r>
        <w:br/>
      </w:r>
      <w:r>
        <w:tab/>
      </w:r>
      <w:r>
        <w:tab/>
        <w:t>if login_form.is_valid():</w:t>
      </w:r>
      <w:r>
        <w:br/>
      </w:r>
      <w:r>
        <w:tab/>
      </w:r>
      <w:r>
        <w:tab/>
      </w:r>
      <w:r>
        <w:tab/>
        <w:t>cd = login_form.cleaned_data</w:t>
      </w:r>
      <w:r>
        <w:br/>
      </w:r>
      <w:r>
        <w:tab/>
      </w:r>
      <w:r>
        <w:tab/>
      </w:r>
      <w:r>
        <w:tab/>
        <w:t>user = authenticate(username=cd['username'], password=cd['password'])</w:t>
      </w:r>
      <w:r>
        <w:br/>
      </w:r>
      <w:r>
        <w:tab/>
      </w:r>
      <w:r>
        <w:tab/>
      </w:r>
      <w:r>
        <w:tab/>
        <w:t>if user:</w:t>
      </w:r>
      <w:r>
        <w:br/>
      </w:r>
      <w:r>
        <w:tab/>
      </w:r>
      <w:r>
        <w:tab/>
      </w:r>
      <w:r>
        <w:tab/>
      </w:r>
      <w:r>
        <w:tab/>
        <w:t>login(request,user)</w:t>
      </w:r>
      <w:r>
        <w:br/>
      </w:r>
      <w:r>
        <w:tab/>
      </w:r>
      <w:r>
        <w:tab/>
      </w:r>
      <w:r>
        <w:tab/>
      </w:r>
      <w:r>
        <w:tab/>
        <w:t>return HttpResponse("Wellcome You. You have been authenticated successfully.")</w:t>
      </w:r>
      <w:r>
        <w:br/>
      </w:r>
      <w:r>
        <w:tab/>
      </w:r>
      <w:r>
        <w:tab/>
      </w:r>
      <w:r>
        <w:tab/>
        <w:t>el</w:t>
      </w:r>
      <w:r>
        <w:t>se:</w:t>
      </w:r>
      <w:r>
        <w:br/>
      </w:r>
      <w:r>
        <w:tab/>
      </w:r>
      <w:r>
        <w:tab/>
      </w:r>
      <w:r>
        <w:tab/>
      </w:r>
      <w:r>
        <w:tab/>
        <w:t>return HttpResponse("Sorry, Your username or password is not right.")</w:t>
      </w:r>
      <w:r>
        <w:br/>
      </w:r>
      <w:r>
        <w:tab/>
      </w:r>
      <w:r>
        <w:tab/>
        <w:t>else:</w:t>
      </w:r>
      <w:r>
        <w:br/>
      </w:r>
      <w:r>
        <w:tab/>
      </w:r>
      <w:r>
        <w:tab/>
      </w:r>
      <w:r>
        <w:tab/>
        <w:t>return HttpResponse("Invalid login")</w:t>
      </w:r>
      <w:r>
        <w:br/>
      </w:r>
      <w:r>
        <w:br/>
      </w:r>
      <w:r>
        <w:tab/>
        <w:t>if request.method == "GET":</w:t>
      </w:r>
      <w:r>
        <w:br/>
      </w:r>
      <w:r>
        <w:tab/>
      </w:r>
      <w:r>
        <w:tab/>
        <w:t>login_form = LoginForm()</w:t>
      </w:r>
      <w:r>
        <w:br/>
      </w:r>
      <w:r>
        <w:tab/>
      </w:r>
      <w:r>
        <w:tab/>
        <w:t>return render(request, "account/login.html", {"form":login_form})</w:t>
      </w:r>
      <w:r>
        <w:br/>
      </w:r>
      <w:r>
        <w:br/>
        <w:t>#def</w:t>
      </w:r>
      <w:r>
        <w:t xml:space="preserve"> register(request):</w:t>
      </w:r>
      <w:r>
        <w:br/>
        <w:t>#    if request.method == "POST":</w:t>
      </w:r>
      <w:r>
        <w:br/>
      </w:r>
      <w:r>
        <w:lastRenderedPageBreak/>
        <w:t>#        user_form = RegistrationForm(request.POST)</w:t>
      </w:r>
      <w:r>
        <w:br/>
        <w:t>#        if user_form.is_valid():</w:t>
      </w:r>
      <w:r>
        <w:br/>
        <w:t xml:space="preserve">#            new_user = user_form.save(commit=False)    </w:t>
      </w:r>
      <w:r>
        <w:br/>
        <w:t>#            new_user.set_password(user_form.cleaned_data['</w:t>
      </w:r>
      <w:r>
        <w:t xml:space="preserve">password'])   </w:t>
      </w:r>
      <w:r>
        <w:br/>
        <w:t>#            new_user.save()</w:t>
      </w:r>
      <w:r>
        <w:br/>
        <w:t>#            return HttpResponse("successfully")</w:t>
      </w:r>
      <w:r>
        <w:br/>
        <w:t>#        else:</w:t>
      </w:r>
      <w:r>
        <w:br/>
        <w:t>#            return HttpResponse("sorry, your can not register.")</w:t>
      </w:r>
      <w:r>
        <w:br/>
        <w:t>#    else:</w:t>
      </w:r>
      <w:r>
        <w:br/>
        <w:t>#        user_form = RegistrationForm()</w:t>
      </w:r>
      <w:r>
        <w:br/>
        <w:t>#        return render(request,</w:t>
      </w:r>
      <w:r>
        <w:t xml:space="preserve"> "account/register.html", {"form": user_form})</w:t>
      </w:r>
      <w:r>
        <w:br/>
      </w:r>
      <w:r>
        <w:br/>
        <w:t>def register(request):</w:t>
      </w:r>
      <w:r>
        <w:br/>
        <w:t xml:space="preserve">    if request.method == "POST":</w:t>
      </w:r>
      <w:r>
        <w:br/>
        <w:t xml:space="preserve">        user_form = RegistrationForm(request.POST)</w:t>
      </w:r>
      <w:r>
        <w:br/>
        <w:t xml:space="preserve">        userprofile_form = UserProfileForm(request.POST)</w:t>
      </w:r>
      <w:r>
        <w:br/>
        <w:t xml:space="preserve">        if user_form.is_valid()*userprofile_</w:t>
      </w:r>
      <w:r>
        <w:t>form.is_valid():</w:t>
      </w:r>
      <w:r>
        <w:br/>
        <w:t xml:space="preserve">            new_user = user_form.save(commit=False)</w:t>
      </w:r>
      <w:r>
        <w:br/>
        <w:t xml:space="preserve">            new_user.set_password(user_form.cleaned_data['password'])</w:t>
      </w:r>
      <w:r>
        <w:br/>
        <w:t xml:space="preserve">            new_user.save()</w:t>
      </w:r>
      <w:r>
        <w:br/>
        <w:t xml:space="preserve">            new_profile = userprofile_form.save(commit=False)</w:t>
      </w:r>
      <w:r>
        <w:br/>
        <w:t xml:space="preserve">            new_profile.use</w:t>
      </w:r>
      <w:r>
        <w:t>r = new_user</w:t>
      </w:r>
      <w:r>
        <w:br/>
        <w:t xml:space="preserve">            new_profile.save()</w:t>
      </w:r>
      <w:r>
        <w:br/>
        <w:t xml:space="preserve">            UserInfo.objects.create(user=new_user)</w:t>
      </w:r>
      <w:r>
        <w:br/>
        <w:t xml:space="preserve">            #return HttpResponse("successfully")</w:t>
      </w:r>
      <w:r>
        <w:br/>
        <w:t xml:space="preserve">            return HttpResponseRedirect(reverse("account:user_login"))</w:t>
      </w:r>
      <w:r>
        <w:br/>
        <w:t xml:space="preserve">        else:</w:t>
      </w:r>
      <w:r>
        <w:br/>
        <w:t xml:space="preserve">            return HttpResp</w:t>
      </w:r>
      <w:r>
        <w:t>onse("sorry, your can not register.")</w:t>
      </w:r>
      <w:r>
        <w:br/>
        <w:t xml:space="preserve">    else:</w:t>
      </w:r>
      <w:r>
        <w:br/>
        <w:t xml:space="preserve">        user_form = RegistrationForm()</w:t>
      </w:r>
      <w:r>
        <w:br/>
        <w:t xml:space="preserve">        userprofile_form = UserProfileForm()</w:t>
      </w:r>
      <w:r>
        <w:br/>
        <w:t xml:space="preserve">        return render(request, "account/register.html", {"form": user_form, "profile":userprofile_form})</w:t>
      </w:r>
      <w:r>
        <w:br/>
      </w:r>
      <w:r>
        <w:br/>
        <w:t>@login_required(lo</w:t>
      </w:r>
      <w:r>
        <w:t xml:space="preserve">gin_url='/account/login/') </w:t>
      </w:r>
      <w:r>
        <w:br/>
        <w:t>def myself(request):</w:t>
      </w:r>
      <w:r>
        <w:br/>
        <w:t xml:space="preserve">    user = User.objects.get(username=request.user.username)</w:t>
      </w:r>
      <w:r>
        <w:br/>
        <w:t xml:space="preserve">    userprofile = UserProfile.objects.get(user=user)</w:t>
      </w:r>
      <w:r>
        <w:br/>
        <w:t xml:space="preserve">    userinfo = UserInfo.objects.get(user=user)</w:t>
      </w:r>
      <w:r>
        <w:br/>
        <w:t xml:space="preserve">    return render(request, "account/myself.html</w:t>
      </w:r>
      <w:r>
        <w:t>", {"user":user, "userinfo":userinfo, "userprofile":userprofile})</w:t>
      </w:r>
      <w:r>
        <w:br/>
      </w:r>
      <w:r>
        <w:br/>
        <w:t>@login_required(login_url='/account/login/')</w:t>
      </w:r>
      <w:r>
        <w:br/>
      </w:r>
      <w:r>
        <w:lastRenderedPageBreak/>
        <w:t>def myself_edit(request):</w:t>
      </w:r>
      <w:r>
        <w:br/>
        <w:t xml:space="preserve">    user = User.objects.get(username=request.user.username) </w:t>
      </w:r>
      <w:r>
        <w:br/>
        <w:t xml:space="preserve">    userprofile = UserProfile.objects.get(user=request.us</w:t>
      </w:r>
      <w:r>
        <w:t>er)</w:t>
      </w:r>
      <w:r>
        <w:br/>
        <w:t xml:space="preserve">    userinfo = UserInfo.objects.get(user=request.user)</w:t>
      </w:r>
      <w:r>
        <w:br/>
      </w:r>
      <w:r>
        <w:br/>
        <w:t xml:space="preserve">    if request.method == "POST":</w:t>
      </w:r>
      <w:r>
        <w:br/>
        <w:t xml:space="preserve">        user_form = UserForm(request.POST)</w:t>
      </w:r>
      <w:r>
        <w:br/>
        <w:t xml:space="preserve">        userprofile_form = UserProfileForm(request.POST)</w:t>
      </w:r>
      <w:r>
        <w:br/>
        <w:t xml:space="preserve">        userinfo_form = UserInfoForm(request.POST)</w:t>
      </w:r>
      <w:r>
        <w:br/>
        <w:t xml:space="preserve">        if u</w:t>
      </w:r>
      <w:r>
        <w:t>ser_form.is_valid() * userprofile_form.is_valid() * userinfo_form.is_valid():</w:t>
      </w:r>
      <w:r>
        <w:br/>
        <w:t xml:space="preserve">            user_cd = user_form.cleaned_data</w:t>
      </w:r>
      <w:r>
        <w:br/>
        <w:t xml:space="preserve">            userprofile_cd = userprofile_form.cleaned_data</w:t>
      </w:r>
      <w:r>
        <w:br/>
        <w:t xml:space="preserve">            userinfo_cd = userinfo_form.cleaned_data</w:t>
      </w:r>
      <w:r>
        <w:br/>
        <w:t xml:space="preserve">            user.emai</w:t>
      </w:r>
      <w:r>
        <w:t>l = user_cd['email']</w:t>
      </w:r>
      <w:r>
        <w:br/>
        <w:t xml:space="preserve">            userprofile.birth = userprofile_cd['birth']</w:t>
      </w:r>
      <w:r>
        <w:br/>
        <w:t xml:space="preserve">            userprofile.phone = userprofile_cd['phone']</w:t>
      </w:r>
      <w:r>
        <w:br/>
        <w:t xml:space="preserve">            userinfo.school = userinfo_cd['school']</w:t>
      </w:r>
      <w:r>
        <w:br/>
        <w:t xml:space="preserve">            userinfo.company = userinfo_cd['company']</w:t>
      </w:r>
      <w:r>
        <w:br/>
        <w:t xml:space="preserve">            useri</w:t>
      </w:r>
      <w:r>
        <w:t>nfo.profession = userinfo_cd['profession']</w:t>
      </w:r>
      <w:r>
        <w:br/>
        <w:t xml:space="preserve">            userinfo.address = userinfo_cd['address']</w:t>
      </w:r>
      <w:r>
        <w:br/>
        <w:t xml:space="preserve">            userinfo.aboutme = userinfo_cd['aboutme']</w:t>
      </w:r>
      <w:r>
        <w:br/>
        <w:t xml:space="preserve">            user.save()</w:t>
      </w:r>
      <w:r>
        <w:br/>
        <w:t xml:space="preserve">            userprofile.save()</w:t>
      </w:r>
      <w:r>
        <w:br/>
        <w:t xml:space="preserve">            userinfo.save()</w:t>
      </w:r>
      <w:r>
        <w:br/>
        <w:t xml:space="preserve">        return HttpRes</w:t>
      </w:r>
      <w:r>
        <w:t xml:space="preserve">ponseRedirect('/account/my-information/')   </w:t>
      </w:r>
      <w:r>
        <w:br/>
        <w:t xml:space="preserve">    else:</w:t>
      </w:r>
      <w:r>
        <w:br/>
        <w:t xml:space="preserve">        user_form = UserForm(instance=request.user)</w:t>
      </w:r>
      <w:r>
        <w:br/>
        <w:t xml:space="preserve">        userprofile_form = UserProfileForm(initial={"birth":userprofile.birth, "phone":userprofile.phone})</w:t>
      </w:r>
      <w:r>
        <w:br/>
        <w:t xml:space="preserve">        userinfo_form = UserInfoForm(initi</w:t>
      </w:r>
      <w:r>
        <w:t>al={"school":userinfo.school, "company":userinfo.company, "profession":userinfo.profession, "address":userinfo.address, "aboutme":userinfo.aboutme})</w:t>
      </w:r>
      <w:r>
        <w:br/>
        <w:t xml:space="preserve">        return render(request, "account/myself_edit.html", {"user_form":user_form, "userprofile_form":userp</w:t>
      </w:r>
      <w:r>
        <w:t>rofile_form, "userinfo_form":userinfo_form})</w:t>
      </w:r>
      <w:r>
        <w:br/>
      </w:r>
      <w:r>
        <w:br/>
        <w:t>@login_required(login_url='/account/login/')</w:t>
      </w:r>
      <w:r>
        <w:br/>
        <w:t>def my_image(request):</w:t>
      </w:r>
      <w:r>
        <w:br/>
        <w:t xml:space="preserve">    if request.method == 'POST':</w:t>
      </w:r>
      <w:r>
        <w:br/>
        <w:t xml:space="preserve">        img = request.POST['img']</w:t>
      </w:r>
      <w:r>
        <w:br/>
        <w:t xml:space="preserve">        userinfo = UserInfo.objects.get(user=request.user.id)</w:t>
      </w:r>
      <w:r>
        <w:br/>
        <w:t xml:space="preserve">        useri</w:t>
      </w:r>
      <w:r>
        <w:t>nfo.photo = img</w:t>
      </w:r>
      <w:r>
        <w:br/>
        <w:t xml:space="preserve">        userinfo.save()</w:t>
      </w:r>
      <w:r>
        <w:br/>
        <w:t xml:space="preserve">        return HttpResponse("1")</w:t>
      </w:r>
      <w:r>
        <w:br/>
      </w:r>
      <w:r>
        <w:lastRenderedPageBreak/>
        <w:t xml:space="preserve">    else:</w:t>
      </w:r>
      <w:r>
        <w:br/>
        <w:t xml:space="preserve">        return render(request, 'account/imagecrop.html',)</w:t>
      </w:r>
      <w:r>
        <w:br/>
      </w:r>
      <w:r>
        <w:br/>
      </w:r>
      <w:r>
        <w:br/>
      </w:r>
      <w:r>
        <w:br/>
      </w:r>
      <w:r>
        <w:br/>
      </w:r>
    </w:p>
    <w:sectPr w:rsidR="00F535F7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021" w:rsidRDefault="00FC4021" w:rsidP="00DA2098">
      <w:pPr>
        <w:spacing w:after="0" w:line="240" w:lineRule="auto"/>
      </w:pPr>
      <w:r>
        <w:separator/>
      </w:r>
    </w:p>
  </w:endnote>
  <w:endnote w:type="continuationSeparator" w:id="0">
    <w:p w:rsidR="00FC4021" w:rsidRDefault="00FC4021" w:rsidP="00DA2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18058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DA2098" w:rsidRDefault="00DA209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56D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56D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A2098" w:rsidRDefault="00DA20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021" w:rsidRDefault="00FC4021" w:rsidP="00DA2098">
      <w:pPr>
        <w:spacing w:after="0" w:line="240" w:lineRule="auto"/>
      </w:pPr>
      <w:r>
        <w:separator/>
      </w:r>
    </w:p>
  </w:footnote>
  <w:footnote w:type="continuationSeparator" w:id="0">
    <w:p w:rsidR="00FC4021" w:rsidRDefault="00FC4021" w:rsidP="00DA2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14A2"/>
    <w:rsid w:val="007068E4"/>
    <w:rsid w:val="008356DF"/>
    <w:rsid w:val="00AA1D8D"/>
    <w:rsid w:val="00B47730"/>
    <w:rsid w:val="00CB0664"/>
    <w:rsid w:val="00DA2098"/>
    <w:rsid w:val="00F535F7"/>
    <w:rsid w:val="00FC40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27F0DC"/>
  <w14:defaultImageDpi w14:val="300"/>
  <w15:docId w15:val="{41450BE4-D85D-4BF0-B8C9-29CA37FA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DA20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098"/>
  </w:style>
  <w:style w:type="paragraph" w:styleId="Footer">
    <w:name w:val="footer"/>
    <w:basedOn w:val="Normal"/>
    <w:link w:val="FooterChar"/>
    <w:uiPriority w:val="99"/>
    <w:unhideWhenUsed/>
    <w:rsid w:val="00DA20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098"/>
  </w:style>
  <w:style w:type="paragraph" w:styleId="BalloonText">
    <w:name w:val="Balloon Text"/>
    <w:basedOn w:val="Normal"/>
    <w:link w:val="BalloonTextChar"/>
    <w:uiPriority w:val="99"/>
    <w:semiHidden/>
    <w:unhideWhenUsed/>
    <w:rsid w:val="00671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4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072BB1-F22D-4360-89C3-644514D43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5</cp:revision>
  <cp:lastPrinted>2018-10-02T07:40:00Z</cp:lastPrinted>
  <dcterms:created xsi:type="dcterms:W3CDTF">2013-12-23T23:15:00Z</dcterms:created>
  <dcterms:modified xsi:type="dcterms:W3CDTF">2018-10-02T07:41:00Z</dcterms:modified>
  <cp:category/>
</cp:coreProperties>
</file>